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02" w:rsidRDefault="006C0275">
      <w:pPr>
        <w:pStyle w:val="31"/>
        <w:jc w:val="center"/>
      </w:pPr>
      <w:r>
        <w:t>{</w:t>
      </w:r>
      <w:proofErr w:type="gramStart"/>
      <w:r>
        <w:t>user</w:t>
      </w:r>
      <w:proofErr w:type="gramEnd"/>
      <w:r>
        <w:t xml:space="preserve"> name}</w:t>
      </w:r>
    </w:p>
    <w:p w:rsidR="00221B02" w:rsidRDefault="006C0275" w:rsidP="006C0275">
      <w:pPr>
        <w:pStyle w:val="31"/>
        <w:jc w:val="center"/>
      </w:pPr>
      <w:r>
        <w:t>{</w:t>
      </w:r>
      <w:proofErr w:type="gramStart"/>
      <w:r>
        <w:t>user</w:t>
      </w:r>
      <w:proofErr w:type="gramEnd"/>
      <w:r>
        <w:t xml:space="preserve"> address} | {user email} | {user phone}</w:t>
      </w:r>
    </w:p>
    <w:p w:rsidR="00221B02" w:rsidRDefault="006C0275">
      <w:r>
        <w:br/>
      </w:r>
      <w:r w:rsidR="001F412C" w:rsidRPr="001F412C">
        <w:rPr>
          <w:b/>
          <w:color w:val="943634" w:themeColor="accent2" w:themeShade="BF"/>
          <w:sz w:val="22"/>
        </w:rPr>
        <w:t>{</w:t>
      </w:r>
      <w:proofErr w:type="gramStart"/>
      <w:r w:rsidR="001F412C" w:rsidRPr="001F412C">
        <w:rPr>
          <w:b/>
          <w:color w:val="943634" w:themeColor="accent2" w:themeShade="BF"/>
          <w:sz w:val="22"/>
        </w:rPr>
        <w:t>date</w:t>
      </w:r>
      <w:proofErr w:type="gramEnd"/>
      <w:r w:rsidR="001F412C" w:rsidRPr="001F412C">
        <w:rPr>
          <w:b/>
          <w:color w:val="943634" w:themeColor="accent2" w:themeShade="BF"/>
          <w:sz w:val="22"/>
        </w:rPr>
        <w:t>}</w:t>
      </w:r>
      <w:r w:rsidRPr="001F412C">
        <w:rPr>
          <w:b/>
          <w:sz w:val="22"/>
        </w:rPr>
        <w:br/>
      </w:r>
      <w:r>
        <w:br/>
      </w:r>
      <w:r w:rsidR="001F412C" w:rsidRPr="001F412C">
        <w:rPr>
          <w:b/>
          <w:color w:val="943634" w:themeColor="accent2" w:themeShade="BF"/>
          <w:sz w:val="22"/>
        </w:rPr>
        <w:t>{</w:t>
      </w:r>
      <w:proofErr w:type="gramStart"/>
      <w:r w:rsidR="001F412C" w:rsidRPr="001F412C">
        <w:rPr>
          <w:b/>
          <w:color w:val="943634" w:themeColor="accent2" w:themeShade="BF"/>
          <w:sz w:val="22"/>
        </w:rPr>
        <w:t>company</w:t>
      </w:r>
      <w:proofErr w:type="gramEnd"/>
      <w:r w:rsidR="001F412C" w:rsidRPr="001F412C">
        <w:rPr>
          <w:b/>
          <w:color w:val="943634" w:themeColor="accent2" w:themeShade="BF"/>
          <w:sz w:val="22"/>
        </w:rPr>
        <w:t xml:space="preserve"> name}</w:t>
      </w:r>
      <w:r w:rsidR="001F412C">
        <w:br/>
      </w:r>
      <w:r w:rsidR="001F412C" w:rsidRPr="001F412C">
        <w:rPr>
          <w:b/>
          <w:color w:val="943634" w:themeColor="accent2" w:themeShade="BF"/>
          <w:sz w:val="22"/>
        </w:rPr>
        <w:t>{</w:t>
      </w:r>
      <w:proofErr w:type="gramStart"/>
      <w:r w:rsidR="001F412C" w:rsidRPr="001F412C">
        <w:rPr>
          <w:b/>
          <w:color w:val="943634" w:themeColor="accent2" w:themeShade="BF"/>
          <w:sz w:val="22"/>
        </w:rPr>
        <w:t>company</w:t>
      </w:r>
      <w:proofErr w:type="gramEnd"/>
      <w:r w:rsidR="001F412C" w:rsidRPr="001F412C">
        <w:rPr>
          <w:b/>
          <w:color w:val="943634" w:themeColor="accent2" w:themeShade="BF"/>
          <w:sz w:val="22"/>
        </w:rPr>
        <w:t xml:space="preserve"> address}</w:t>
      </w:r>
    </w:p>
    <w:p w:rsidR="00221B02" w:rsidRDefault="006C0275">
      <w:r>
        <w:t>Dear Human Resource Manager:</w:t>
      </w:r>
    </w:p>
    <w:p w:rsidR="00221B02" w:rsidRDefault="006C0275">
      <w:r>
        <w:t xml:space="preserve">I want to express my immense interest in the opportunity of the </w:t>
      </w:r>
      <w:r w:rsidR="001F412C" w:rsidRPr="001F412C">
        <w:rPr>
          <w:b/>
          <w:color w:val="943634" w:themeColor="accent2" w:themeShade="BF"/>
          <w:sz w:val="22"/>
        </w:rPr>
        <w:t>{job title}</w:t>
      </w:r>
      <w:r w:rsidR="001F412C" w:rsidRPr="001F412C">
        <w:rPr>
          <w:b/>
          <w:sz w:val="21"/>
        </w:rPr>
        <w:t xml:space="preserve"> </w:t>
      </w:r>
      <w:r>
        <w:t>at</w:t>
      </w:r>
      <w:r w:rsidRPr="001F412C">
        <w:rPr>
          <w:b/>
          <w:sz w:val="22"/>
        </w:rPr>
        <w:t xml:space="preserve"> </w:t>
      </w:r>
      <w:r w:rsidR="001F412C" w:rsidRPr="001F412C">
        <w:rPr>
          <w:b/>
          <w:color w:val="943634" w:themeColor="accent2" w:themeShade="BF"/>
          <w:sz w:val="22"/>
        </w:rPr>
        <w:t>{company name}</w:t>
      </w:r>
      <w:r>
        <w:t xml:space="preserve">. I am a </w:t>
      </w:r>
      <w:r w:rsidRPr="006C0275">
        <w:rPr>
          <w:b/>
          <w:color w:val="548DD4" w:themeColor="text2" w:themeTint="99"/>
          <w:sz w:val="22"/>
        </w:rPr>
        <w:t>{user phone}</w:t>
      </w:r>
      <w:r>
        <w:t xml:space="preserve"> in the </w:t>
      </w:r>
      <w:r w:rsidRPr="006C0275">
        <w:rPr>
          <w:b/>
          <w:color w:val="548DD4" w:themeColor="text2" w:themeTint="99"/>
          <w:sz w:val="22"/>
        </w:rPr>
        <w:t xml:space="preserve">{user </w:t>
      </w:r>
      <w:r>
        <w:rPr>
          <w:b/>
          <w:color w:val="548DD4" w:themeColor="text2" w:themeTint="99"/>
          <w:sz w:val="22"/>
        </w:rPr>
        <w:t>major</w:t>
      </w:r>
      <w:r w:rsidRPr="006C0275">
        <w:rPr>
          <w:b/>
          <w:color w:val="548DD4" w:themeColor="text2" w:themeTint="99"/>
          <w:sz w:val="22"/>
        </w:rPr>
        <w:t>}</w:t>
      </w:r>
      <w:r>
        <w:t xml:space="preserve"> at </w:t>
      </w:r>
      <w:r w:rsidRPr="006C0275">
        <w:rPr>
          <w:b/>
          <w:color w:val="548DD4" w:themeColor="text2" w:themeTint="99"/>
          <w:sz w:val="22"/>
        </w:rPr>
        <w:t xml:space="preserve">{user </w:t>
      </w:r>
      <w:r>
        <w:rPr>
          <w:b/>
          <w:color w:val="548DD4" w:themeColor="text2" w:themeTint="99"/>
          <w:sz w:val="22"/>
        </w:rPr>
        <w:t>school</w:t>
      </w:r>
      <w:r w:rsidRPr="006C0275">
        <w:rPr>
          <w:b/>
          <w:color w:val="548DD4" w:themeColor="text2" w:themeTint="99"/>
          <w:sz w:val="22"/>
        </w:rPr>
        <w:t>}</w:t>
      </w:r>
      <w:r>
        <w:t xml:space="preserve"> graduating in 2020. For this </w:t>
      </w:r>
      <w:r w:rsidR="001F412C" w:rsidRPr="001F412C">
        <w:rPr>
          <w:b/>
          <w:color w:val="943634" w:themeColor="accent2" w:themeShade="BF"/>
          <w:sz w:val="22"/>
        </w:rPr>
        <w:t>{job title}</w:t>
      </w:r>
      <w:r w:rsidRPr="001F412C">
        <w:rPr>
          <w:color w:val="943634" w:themeColor="accent2" w:themeShade="BF"/>
        </w:rPr>
        <w:t xml:space="preserve"> </w:t>
      </w:r>
      <w:r>
        <w:t>position, I am excited to apply my market research and consumer behavior knowledge to real-world situations and learn valuable experience from industry professionals. I believe that my qualifications and educational pursuits are a great fit with the kind of candidate you company is looking for. Given my passion and knowledge, I would be able to contribute to this role immediately.</w:t>
      </w:r>
    </w:p>
    <w:p w:rsidR="00221B02" w:rsidRDefault="001F412C">
      <w:r w:rsidRPr="001F412C">
        <w:rPr>
          <w:b/>
          <w:color w:val="943634" w:themeColor="accent2" w:themeShade="BF"/>
          <w:sz w:val="22"/>
        </w:rPr>
        <w:t>{</w:t>
      </w:r>
      <w:proofErr w:type="gramStart"/>
      <w:r>
        <w:rPr>
          <w:b/>
          <w:color w:val="943634" w:themeColor="accent2" w:themeShade="BF"/>
          <w:sz w:val="22"/>
        </w:rPr>
        <w:t>research/</w:t>
      </w:r>
      <w:proofErr w:type="gramEnd"/>
      <w:r>
        <w:rPr>
          <w:b/>
          <w:color w:val="943634" w:themeColor="accent2" w:themeShade="BF"/>
          <w:sz w:val="22"/>
        </w:rPr>
        <w:t>analytical</w:t>
      </w:r>
      <w:r w:rsidRPr="001F412C">
        <w:rPr>
          <w:b/>
          <w:color w:val="943634" w:themeColor="accent2" w:themeShade="BF"/>
          <w:sz w:val="22"/>
        </w:rPr>
        <w:t>}</w:t>
      </w:r>
    </w:p>
    <w:p w:rsidR="00221B02" w:rsidRDefault="001F412C">
      <w:proofErr w:type="gramStart"/>
      <w:r w:rsidRPr="001F412C">
        <w:rPr>
          <w:b/>
          <w:color w:val="943634" w:themeColor="accent2" w:themeShade="BF"/>
          <w:sz w:val="22"/>
        </w:rPr>
        <w:t>{</w:t>
      </w:r>
      <w:r>
        <w:rPr>
          <w:b/>
          <w:color w:val="943634" w:themeColor="accent2" w:themeShade="BF"/>
          <w:sz w:val="22"/>
        </w:rPr>
        <w:t>skill_1</w:t>
      </w:r>
      <w:r w:rsidRPr="001F412C">
        <w:rPr>
          <w:b/>
          <w:color w:val="943634" w:themeColor="accent2" w:themeShade="BF"/>
          <w:sz w:val="22"/>
        </w:rPr>
        <w:t>}</w:t>
      </w:r>
      <w:r>
        <w:rPr>
          <w:b/>
          <w:color w:val="943634" w:themeColor="accent2" w:themeShade="BF"/>
          <w:sz w:val="22"/>
        </w:rPr>
        <w:t xml:space="preserve"> </w:t>
      </w:r>
      <w:r w:rsidRPr="001F412C">
        <w:rPr>
          <w:sz w:val="21"/>
        </w:rPr>
        <w:t>and/or</w:t>
      </w:r>
      <w:r>
        <w:rPr>
          <w:b/>
          <w:color w:val="943634" w:themeColor="accent2" w:themeShade="BF"/>
          <w:sz w:val="22"/>
        </w:rPr>
        <w:t xml:space="preserve"> </w:t>
      </w:r>
      <w:r w:rsidRPr="001F412C">
        <w:rPr>
          <w:b/>
          <w:color w:val="943634" w:themeColor="accent2" w:themeShade="BF"/>
          <w:sz w:val="22"/>
        </w:rPr>
        <w:t>{</w:t>
      </w:r>
      <w:r>
        <w:rPr>
          <w:b/>
          <w:color w:val="943634" w:themeColor="accent2" w:themeShade="BF"/>
          <w:sz w:val="22"/>
        </w:rPr>
        <w:t>skill_2</w:t>
      </w:r>
      <w:r w:rsidRPr="001F412C">
        <w:rPr>
          <w:b/>
          <w:color w:val="943634" w:themeColor="accent2" w:themeShade="BF"/>
          <w:sz w:val="22"/>
        </w:rPr>
        <w:t>}</w:t>
      </w:r>
      <w:r>
        <w:rPr>
          <w:b/>
          <w:color w:val="943634" w:themeColor="accent2" w:themeShade="BF"/>
          <w:sz w:val="22"/>
        </w:rPr>
        <w:t xml:space="preserve"> </w:t>
      </w:r>
      <w:r w:rsidRPr="001F412C">
        <w:rPr>
          <w:sz w:val="21"/>
        </w:rPr>
        <w:t>and/or</w:t>
      </w:r>
      <w:r w:rsidRPr="001F412C">
        <w:rPr>
          <w:b/>
          <w:color w:val="943634" w:themeColor="accent2" w:themeShade="BF"/>
          <w:sz w:val="22"/>
        </w:rPr>
        <w:t xml:space="preserve"> {</w:t>
      </w:r>
      <w:r>
        <w:rPr>
          <w:b/>
          <w:color w:val="943634" w:themeColor="accent2" w:themeShade="BF"/>
          <w:sz w:val="22"/>
        </w:rPr>
        <w:t>skill_3</w:t>
      </w:r>
      <w:r w:rsidRPr="001F412C">
        <w:rPr>
          <w:b/>
          <w:color w:val="943634" w:themeColor="accent2" w:themeShade="BF"/>
          <w:sz w:val="22"/>
        </w:rPr>
        <w:t>}</w:t>
      </w:r>
      <w:r>
        <w:rPr>
          <w:b/>
          <w:color w:val="943634" w:themeColor="accent2" w:themeShade="BF"/>
          <w:sz w:val="22"/>
        </w:rPr>
        <w:t xml:space="preserve"> </w:t>
      </w:r>
      <w:r w:rsidRPr="001F412C">
        <w:rPr>
          <w:sz w:val="21"/>
        </w:rPr>
        <w:t>and/or</w:t>
      </w:r>
      <w:r w:rsidRPr="001F412C">
        <w:rPr>
          <w:b/>
          <w:color w:val="943634" w:themeColor="accent2" w:themeShade="BF"/>
          <w:sz w:val="22"/>
        </w:rPr>
        <w:t xml:space="preserve"> {</w:t>
      </w:r>
      <w:r>
        <w:rPr>
          <w:b/>
          <w:color w:val="943634" w:themeColor="accent2" w:themeShade="BF"/>
          <w:sz w:val="22"/>
        </w:rPr>
        <w:t>skill_4</w:t>
      </w:r>
      <w:r w:rsidRPr="001F412C">
        <w:rPr>
          <w:b/>
          <w:color w:val="943634" w:themeColor="accent2" w:themeShade="BF"/>
          <w:sz w:val="22"/>
        </w:rPr>
        <w:t>}</w:t>
      </w:r>
      <w:r>
        <w:rPr>
          <w:b/>
          <w:color w:val="943634" w:themeColor="accent2" w:themeShade="BF"/>
          <w:sz w:val="22"/>
        </w:rPr>
        <w:t xml:space="preserve"> </w:t>
      </w:r>
      <w:r w:rsidRPr="001F412C">
        <w:rPr>
          <w:sz w:val="21"/>
        </w:rPr>
        <w:t>and/or</w:t>
      </w:r>
      <w:r w:rsidRPr="001F412C">
        <w:rPr>
          <w:b/>
          <w:color w:val="943634" w:themeColor="accent2" w:themeShade="BF"/>
          <w:sz w:val="22"/>
        </w:rPr>
        <w:t xml:space="preserve"> {</w:t>
      </w:r>
      <w:r>
        <w:rPr>
          <w:b/>
          <w:color w:val="943634" w:themeColor="accent2" w:themeShade="BF"/>
          <w:sz w:val="22"/>
        </w:rPr>
        <w:t>skill_5</w:t>
      </w:r>
      <w:r w:rsidRPr="001F412C">
        <w:rPr>
          <w:b/>
          <w:color w:val="943634" w:themeColor="accent2" w:themeShade="BF"/>
          <w:sz w:val="22"/>
        </w:rPr>
        <w:t>}</w:t>
      </w:r>
      <w:r>
        <w:rPr>
          <w:b/>
          <w:color w:val="943634" w:themeColor="accent2" w:themeShade="BF"/>
          <w:sz w:val="22"/>
        </w:rPr>
        <w:t>.</w:t>
      </w:r>
      <w:proofErr w:type="gramEnd"/>
    </w:p>
    <w:p w:rsidR="00221B02" w:rsidRDefault="006C0275">
      <w:r>
        <w:t xml:space="preserve">I feel strongly that my </w:t>
      </w:r>
      <w:r w:rsidR="001F412C" w:rsidRPr="001F412C">
        <w:rPr>
          <w:b/>
          <w:color w:val="943634" w:themeColor="accent2" w:themeShade="BF"/>
          <w:sz w:val="22"/>
        </w:rPr>
        <w:t>{filtered skills}</w:t>
      </w:r>
      <w:r w:rsidRPr="001F412C">
        <w:rPr>
          <w:b/>
          <w:color w:val="943634" w:themeColor="accent2" w:themeShade="BF"/>
          <w:sz w:val="22"/>
        </w:rPr>
        <w:t xml:space="preserve"> </w:t>
      </w:r>
      <w:r w:rsidR="001F412C">
        <w:t xml:space="preserve">skills, </w:t>
      </w:r>
      <w:r w:rsidR="001F412C" w:rsidRPr="001F412C">
        <w:rPr>
          <w:b/>
          <w:color w:val="943634" w:themeColor="accent2" w:themeShade="BF"/>
          <w:sz w:val="22"/>
        </w:rPr>
        <w:t>{</w:t>
      </w:r>
      <w:r w:rsidR="001F412C">
        <w:rPr>
          <w:b/>
          <w:color w:val="943634" w:themeColor="accent2" w:themeShade="BF"/>
          <w:sz w:val="22"/>
        </w:rPr>
        <w:t>research</w:t>
      </w:r>
      <w:r w:rsidR="001F412C" w:rsidRPr="001F412C">
        <w:rPr>
          <w:b/>
          <w:color w:val="943634" w:themeColor="accent2" w:themeShade="BF"/>
          <w:sz w:val="22"/>
        </w:rPr>
        <w:t>}</w:t>
      </w:r>
      <w:r>
        <w:t xml:space="preserve">, and consumer psychology background will make me an excellent fit for the role of </w:t>
      </w:r>
      <w:r w:rsidR="001F412C" w:rsidRPr="001F412C">
        <w:rPr>
          <w:b/>
          <w:color w:val="943634" w:themeColor="accent2" w:themeShade="BF"/>
          <w:sz w:val="22"/>
        </w:rPr>
        <w:t>{job title}</w:t>
      </w:r>
      <w:r>
        <w:t>. My global cultural perspective can also contribute to this position. I would welcome the opportunity to discuss the position in further interview. Thank you for your time and consideration.</w:t>
      </w:r>
    </w:p>
    <w:p w:rsidR="00CF32E3" w:rsidRDefault="006C0275">
      <w:pPr>
        <w:rPr>
          <w:b/>
          <w:color w:val="548DD4" w:themeColor="text2" w:themeTint="99"/>
          <w:sz w:val="22"/>
        </w:rPr>
      </w:pPr>
      <w:r>
        <w:br/>
        <w:t>Sincerely</w:t>
      </w:r>
      <w:proofErr w:type="gramStart"/>
      <w:r>
        <w:t>,</w:t>
      </w:r>
      <w:proofErr w:type="gramEnd"/>
      <w:r>
        <w:br/>
      </w:r>
      <w:r w:rsidRPr="006C0275">
        <w:rPr>
          <w:b/>
          <w:color w:val="548DD4" w:themeColor="text2" w:themeTint="99"/>
          <w:sz w:val="22"/>
        </w:rPr>
        <w:t xml:space="preserve">{user </w:t>
      </w:r>
      <w:r>
        <w:rPr>
          <w:b/>
          <w:color w:val="548DD4" w:themeColor="text2" w:themeTint="99"/>
          <w:sz w:val="22"/>
        </w:rPr>
        <w:t>name</w:t>
      </w:r>
      <w:r w:rsidRPr="006C0275">
        <w:rPr>
          <w:b/>
          <w:color w:val="548DD4" w:themeColor="text2" w:themeTint="99"/>
          <w:sz w:val="22"/>
        </w:rPr>
        <w:t>}</w:t>
      </w:r>
    </w:p>
    <w:p w:rsidR="00CF32E3" w:rsidRDefault="00CF32E3">
      <w:pPr>
        <w:rPr>
          <w:b/>
          <w:color w:val="548DD4" w:themeColor="text2" w:themeTint="99"/>
          <w:sz w:val="22"/>
        </w:rPr>
      </w:pPr>
    </w:p>
    <w:p w:rsidR="00CF32E3" w:rsidRDefault="00CF32E3">
      <w:pPr>
        <w:rPr>
          <w:b/>
          <w:color w:val="548DD4" w:themeColor="text2" w:themeTint="99"/>
          <w:sz w:val="22"/>
        </w:rPr>
      </w:pPr>
      <w:r>
        <w:rPr>
          <w:b/>
          <w:color w:val="548DD4" w:themeColor="text2" w:themeTint="99"/>
          <w:sz w:val="22"/>
        </w:rPr>
        <w:t>** User profile</w:t>
      </w:r>
    </w:p>
    <w:p w:rsidR="00221B02" w:rsidRDefault="00CF32E3">
      <w:r>
        <w:rPr>
          <w:color w:val="943634" w:themeColor="accent2" w:themeShade="BF"/>
        </w:rPr>
        <w:t xml:space="preserve">** </w:t>
      </w:r>
      <w:r>
        <w:rPr>
          <w:b/>
          <w:color w:val="943634" w:themeColor="accent2" w:themeShade="BF"/>
          <w:sz w:val="21"/>
        </w:rPr>
        <w:t>Information acquired from LinkedIn job page</w:t>
      </w:r>
      <w:r w:rsidR="006C0275">
        <w:br/>
      </w:r>
    </w:p>
    <w:sectPr w:rsidR="00221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F412C"/>
    <w:rsid w:val="00221B02"/>
    <w:rsid w:val="0029639D"/>
    <w:rsid w:val="00326F90"/>
    <w:rsid w:val="003A7CEE"/>
    <w:rsid w:val="006C0275"/>
    <w:rsid w:val="00AA1D8D"/>
    <w:rsid w:val="00B47730"/>
    <w:rsid w:val="00CB0664"/>
    <w:rsid w:val="00CF32E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2019-07-03T02:24:00Z</dcterms:modified>
  <cp:category/>
</cp:coreProperties>
</file>